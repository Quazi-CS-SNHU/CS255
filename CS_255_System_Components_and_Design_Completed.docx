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Components and Design</w:t>
      </w:r>
    </w:p>
    <w:p>
      <w:pPr>
        <w:pStyle w:val="Heading2"/>
      </w:pPr>
      <w:r>
        <w:t>Purpose</w:t>
      </w:r>
    </w:p>
    <w:p>
      <w:r>
        <w:t>- DriverPass is a startup company focused on improving driver education and DMV test pass rates.</w:t>
        <w:br/>
        <w:t>- The purpose of this project is to design and develop a cloud-based web system to support DriverPass’s services, including online classes, practice tests, appointment scheduling, and in-person driving sessions.</w:t>
        <w:br/>
        <w:t>- The client wants the system to support online and mobile access, role-based user permissions, activity tracking, and appointment scheduling.</w:t>
        <w:br/>
        <w:t>- The system should also allow exporting data for offline access and enable admin control over training package availability.</w:t>
      </w:r>
    </w:p>
    <w:p>
      <w:pPr>
        <w:pStyle w:val="Heading2"/>
      </w:pPr>
      <w:r>
        <w:t>System Background</w:t>
      </w:r>
    </w:p>
    <w:p>
      <w:r>
        <w:t>- DriverPass seeks to address the high failure rate of DMV driving tests due to lack of comprehensive training options.</w:t>
        <w:br/>
        <w:t>- Their goal is to provide flexible, quality driver education through a combination of:</w:t>
        <w:br/>
        <w:t xml:space="preserve">  - Online driver education and practice tests</w:t>
        <w:br/>
        <w:t xml:space="preserve">  - In-person lessons explaining DMV policies</w:t>
        <w:br/>
        <w:t xml:space="preserve">  - On-the-road driving instruction in scheduled time blocks</w:t>
        <w:br/>
        <w:t>- The system must include:</w:t>
        <w:br/>
        <w:t xml:space="preserve">  - Role-based user access (Admin, IT Officer, Secretary, Student)</w:t>
        <w:br/>
        <w:t xml:space="preserve">  - Package management (three training packages with future expandability)</w:t>
        <w:br/>
        <w:t xml:space="preserve">  - Reservation/scheduling system for lessons</w:t>
        <w:br/>
        <w:t xml:space="preserve">  - Online course tracking and test results</w:t>
        <w:br/>
        <w:t xml:space="preserve">  - Integration with DMV updates</w:t>
        <w:br/>
        <w:t xml:space="preserve">  - Secure account creation, login, and password reset functionality</w:t>
      </w:r>
    </w:p>
    <w:p>
      <w:pPr>
        <w:pStyle w:val="Heading2"/>
      </w:pPr>
      <w:r>
        <w:t>Objectives and Goals</w:t>
      </w:r>
    </w:p>
    <w:p>
      <w:r>
        <w:t>- The system should allow students to:</w:t>
        <w:br/>
        <w:t xml:space="preserve">  - Register, log in, and reset passwords online</w:t>
        <w:br/>
        <w:t xml:space="preserve">  - Schedule, cancel, or modify driving lessons</w:t>
        <w:br/>
        <w:t xml:space="preserve">  - View lesson history, driver comments, and training progress</w:t>
        <w:br/>
        <w:t xml:space="preserve">  - Access and complete online practice tests and lessons</w:t>
        <w:br/>
        <w:t>- The system should enable administrators and staff to:</w:t>
        <w:br/>
        <w:t xml:space="preserve">  - Manage user accounts and permissions</w:t>
        <w:br/>
        <w:t xml:space="preserve">  - Track lesson reservations and driver assignments</w:t>
        <w:br/>
        <w:t xml:space="preserve">  - Export reports (e.g., student progress, appointments)</w:t>
        <w:br/>
        <w:t xml:space="preserve">  - Modify which training packages are active or inactive</w:t>
        <w:br/>
        <w:t xml:space="preserve">  - Monitor system activity logs (who made, changed, or canceled bookings)</w:t>
        <w:br/>
        <w:t>- The system should:</w:t>
        <w:br/>
        <w:t xml:space="preserve">  - Notify staff when DMV policies or content are updated</w:t>
        <w:br/>
        <w:t xml:space="preserve">  - Securely handle personal and payment data</w:t>
        <w:br/>
        <w:t xml:space="preserve">  - Run on cloud infrastructure with minimal local IT burden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